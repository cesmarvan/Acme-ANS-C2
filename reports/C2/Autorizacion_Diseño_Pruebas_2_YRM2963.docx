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EDCB3" w14:textId="77777777" w:rsidR="00A12A1C" w:rsidRPr="00211DAB" w:rsidRDefault="00000000">
      <w:pPr>
        <w:pStyle w:val="Ttulo"/>
        <w:rPr>
          <w:lang w:val="es-ES"/>
        </w:rPr>
      </w:pPr>
      <w:r w:rsidRPr="00211DAB">
        <w:rPr>
          <w:lang w:val="es-ES"/>
        </w:rPr>
        <w:t>Autorización de Uso de Material Académico</w:t>
      </w:r>
    </w:p>
    <w:p w14:paraId="471D8F22" w14:textId="77777777" w:rsidR="00CD2393" w:rsidRDefault="00000000" w:rsidP="00CD2393">
      <w:pPr>
        <w:jc w:val="both"/>
        <w:rPr>
          <w:lang w:val="es-ES"/>
        </w:rPr>
      </w:pPr>
      <w:r w:rsidRPr="00211DAB">
        <w:rPr>
          <w:lang w:val="es-ES"/>
        </w:rPr>
        <w:t xml:space="preserve">Yo, </w:t>
      </w:r>
      <w:r w:rsidR="00CD2393">
        <w:rPr>
          <w:u w:val="single"/>
          <w:lang w:val="es-ES"/>
        </w:rPr>
        <w:t xml:space="preserve">   Alejandro Mantecón Rodríguez   </w:t>
      </w:r>
      <w:r w:rsidRPr="00211DAB">
        <w:rPr>
          <w:lang w:val="es-ES"/>
        </w:rPr>
        <w:t xml:space="preserve"> con UVUS</w:t>
      </w:r>
      <w:r w:rsidR="00CD2393">
        <w:rPr>
          <w:lang w:val="es-ES"/>
        </w:rPr>
        <w:t xml:space="preserve"> </w:t>
      </w:r>
      <w:r w:rsidR="00CD2393">
        <w:rPr>
          <w:u w:val="single"/>
          <w:lang w:val="es-ES"/>
        </w:rPr>
        <w:t xml:space="preserve">       YRM2963    </w:t>
      </w:r>
      <w:r w:rsidRPr="00211DAB">
        <w:rPr>
          <w:lang w:val="es-ES"/>
        </w:rPr>
        <w:t xml:space="preserve"> declaro que autorizo expresamente a mi compañero </w:t>
      </w:r>
      <w:r w:rsidR="00211DAB" w:rsidRPr="00211DAB">
        <w:rPr>
          <w:lang w:val="es-ES"/>
        </w:rPr>
        <w:t>César Martínez Van der Looven</w:t>
      </w:r>
      <w:r w:rsidR="00211DAB">
        <w:rPr>
          <w:lang w:val="es-ES"/>
        </w:rPr>
        <w:t>, con UVUS NMH6684</w:t>
      </w:r>
      <w:r w:rsidRPr="00211DAB">
        <w:rPr>
          <w:lang w:val="es-ES"/>
        </w:rPr>
        <w:t xml:space="preserve"> a utilizar cualquier tipo de material (código, documentación, entregables, etc.) creado por mí durante el desarrollo de la asignatura 'Diseño y Pruebas 2' del curso académico 2024/25, con el fin de que dicho material pueda ser utilizado </w:t>
      </w:r>
      <w:r w:rsidR="00211DAB">
        <w:rPr>
          <w:lang w:val="es-ES"/>
        </w:rPr>
        <w:t>en</w:t>
      </w:r>
      <w:r w:rsidRPr="00211DAB">
        <w:rPr>
          <w:lang w:val="es-ES"/>
        </w:rPr>
        <w:t xml:space="preserve"> la </w:t>
      </w:r>
      <w:r w:rsidR="00211DAB">
        <w:rPr>
          <w:lang w:val="es-ES"/>
        </w:rPr>
        <w:t xml:space="preserve">entrega del proyecto de la </w:t>
      </w:r>
      <w:r w:rsidRPr="00211DAB">
        <w:rPr>
          <w:lang w:val="es-ES"/>
        </w:rPr>
        <w:t>segunda convocatoria de la asignatura.</w:t>
      </w:r>
      <w:r w:rsidRPr="00211DAB">
        <w:rPr>
          <w:lang w:val="es-ES"/>
        </w:rPr>
        <w:br/>
      </w:r>
      <w:r w:rsidRPr="00211DAB">
        <w:rPr>
          <w:lang w:val="es-ES"/>
        </w:rPr>
        <w:br/>
        <w:t>Esta autorización se realiza de forma voluntaria y no implica cesión de propiedad intelectual, si</w:t>
      </w:r>
      <w:r w:rsidR="00211DAB">
        <w:rPr>
          <w:lang w:val="es-ES"/>
        </w:rPr>
        <w:t xml:space="preserve"> </w:t>
      </w:r>
      <w:r w:rsidRPr="00211DAB">
        <w:rPr>
          <w:lang w:val="es-ES"/>
        </w:rPr>
        <w:t>no únicamente el permiso para uso académico personal en el contexto de la citada asignatura.</w:t>
      </w:r>
      <w:r w:rsidRPr="00211DAB">
        <w:rPr>
          <w:lang w:val="es-ES"/>
        </w:rPr>
        <w:br/>
      </w:r>
      <w:r w:rsidRPr="00211DAB">
        <w:rPr>
          <w:lang w:val="es-ES"/>
        </w:rPr>
        <w:br/>
        <w:t>En Sevilla, a __</w:t>
      </w:r>
      <w:r w:rsidR="00CD2393">
        <w:rPr>
          <w:u w:val="single"/>
          <w:lang w:val="es-ES"/>
        </w:rPr>
        <w:t>02</w:t>
      </w:r>
      <w:r w:rsidRPr="00211DAB">
        <w:rPr>
          <w:lang w:val="es-ES"/>
        </w:rPr>
        <w:t>__ de _______</w:t>
      </w:r>
      <w:r w:rsidR="00CD2393">
        <w:rPr>
          <w:u w:val="single"/>
          <w:lang w:val="es-ES"/>
        </w:rPr>
        <w:t>Julio</w:t>
      </w:r>
      <w:r w:rsidRPr="00211DAB">
        <w:rPr>
          <w:lang w:val="es-ES"/>
        </w:rPr>
        <w:t>________ de 2025.</w:t>
      </w:r>
      <w:r w:rsidRPr="00211DAB">
        <w:rPr>
          <w:lang w:val="es-ES"/>
        </w:rPr>
        <w:br/>
      </w:r>
      <w:r w:rsidRPr="00211DAB">
        <w:rPr>
          <w:lang w:val="es-ES"/>
        </w:rPr>
        <w:br/>
        <w:t>Firma:</w:t>
      </w:r>
      <w:r w:rsidRPr="00211DAB">
        <w:rPr>
          <w:lang w:val="es-ES"/>
        </w:rPr>
        <w:br/>
      </w:r>
    </w:p>
    <w:p w14:paraId="2D714349" w14:textId="0AB7C56D" w:rsidR="00CD2393" w:rsidRPr="00CD2393" w:rsidRDefault="00CD2393" w:rsidP="00CD2393">
      <w:pPr>
        <w:jc w:val="both"/>
        <w:rPr>
          <w:lang w:val="es-ES"/>
        </w:rPr>
      </w:pPr>
      <w:r w:rsidRPr="00CD2393">
        <w:rPr>
          <w:lang w:val="es-ES"/>
        </w:rPr>
        <w:drawing>
          <wp:inline distT="0" distB="0" distL="0" distR="0" wp14:anchorId="3B3CFAE0" wp14:editId="6390D600">
            <wp:extent cx="2017334" cy="899160"/>
            <wp:effectExtent l="0" t="0" r="2540" b="0"/>
            <wp:docPr id="1472017347" name="Imagen 2" descr="Un dibujo de un oj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17347" name="Imagen 2" descr="Un dibujo de un oj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613" cy="91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8C6F" w14:textId="4991E82B" w:rsidR="00A12A1C" w:rsidRPr="00211DAB" w:rsidRDefault="00A12A1C" w:rsidP="00211DAB">
      <w:pPr>
        <w:jc w:val="both"/>
        <w:rPr>
          <w:lang w:val="es-ES"/>
        </w:rPr>
      </w:pPr>
    </w:p>
    <w:sectPr w:rsidR="00A12A1C" w:rsidRPr="00211D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320277">
    <w:abstractNumId w:val="8"/>
  </w:num>
  <w:num w:numId="2" w16cid:durableId="699747704">
    <w:abstractNumId w:val="6"/>
  </w:num>
  <w:num w:numId="3" w16cid:durableId="574513227">
    <w:abstractNumId w:val="5"/>
  </w:num>
  <w:num w:numId="4" w16cid:durableId="2085226256">
    <w:abstractNumId w:val="4"/>
  </w:num>
  <w:num w:numId="5" w16cid:durableId="1193375505">
    <w:abstractNumId w:val="7"/>
  </w:num>
  <w:num w:numId="6" w16cid:durableId="426586975">
    <w:abstractNumId w:val="3"/>
  </w:num>
  <w:num w:numId="7" w16cid:durableId="1636911895">
    <w:abstractNumId w:val="2"/>
  </w:num>
  <w:num w:numId="8" w16cid:durableId="1683429956">
    <w:abstractNumId w:val="1"/>
  </w:num>
  <w:num w:numId="9" w16cid:durableId="199794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4F5F"/>
    <w:rsid w:val="00211DAB"/>
    <w:rsid w:val="0029639D"/>
    <w:rsid w:val="00326F90"/>
    <w:rsid w:val="00A12A1C"/>
    <w:rsid w:val="00AA1D8D"/>
    <w:rsid w:val="00B47730"/>
    <w:rsid w:val="00CB0664"/>
    <w:rsid w:val="00CD2393"/>
    <w:rsid w:val="00D817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5E3EFB"/>
  <w14:defaultImageDpi w14:val="300"/>
  <w15:docId w15:val="{9ECD890E-7F2C-4E20-924D-A6242E3C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D23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Mantecón Rodríguez</cp:lastModifiedBy>
  <cp:revision>2</cp:revision>
  <dcterms:created xsi:type="dcterms:W3CDTF">2025-07-02T14:50:00Z</dcterms:created>
  <dcterms:modified xsi:type="dcterms:W3CDTF">2025-07-02T14:50:00Z</dcterms:modified>
  <cp:category/>
</cp:coreProperties>
</file>