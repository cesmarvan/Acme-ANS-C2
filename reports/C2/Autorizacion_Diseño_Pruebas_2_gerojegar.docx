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DCB3" w14:textId="77777777" w:rsidR="00A12A1C" w:rsidRPr="00211DAB" w:rsidRDefault="00000000">
      <w:pPr>
        <w:pStyle w:val="Title"/>
        <w:rPr>
          <w:lang w:val="es-ES"/>
        </w:rPr>
      </w:pPr>
      <w:r w:rsidRPr="00211DAB">
        <w:rPr>
          <w:lang w:val="es-ES"/>
        </w:rPr>
        <w:t>Autorización de Uso de Material Académico</w:t>
      </w:r>
    </w:p>
    <w:p w14:paraId="03158C6F" w14:textId="707853F6" w:rsidR="00A12A1C" w:rsidRPr="00211DAB" w:rsidRDefault="001C6DBB" w:rsidP="00211DAB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777B14" wp14:editId="1F8E1645">
                <wp:simplePos x="0" y="0"/>
                <wp:positionH relativeFrom="column">
                  <wp:posOffset>-180975</wp:posOffset>
                </wp:positionH>
                <wp:positionV relativeFrom="paragraph">
                  <wp:posOffset>2911475</wp:posOffset>
                </wp:positionV>
                <wp:extent cx="1899285" cy="596900"/>
                <wp:effectExtent l="38100" t="38100" r="43815" b="50800"/>
                <wp:wrapNone/>
                <wp:docPr id="101687677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9285" cy="5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C94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4.75pt;margin-top:228.75pt;width:150.5pt;height:4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">
                <v:imagedata r:id="rId7" o:title=""/>
              </v:shape>
            </w:pict>
          </mc:Fallback>
        </mc:AlternateContent>
      </w:r>
      <w:r w:rsidR="00000000" w:rsidRPr="00211DAB">
        <w:rPr>
          <w:lang w:val="es-ES"/>
        </w:rPr>
        <w:t>Yo,</w:t>
      </w:r>
      <w:r>
        <w:rPr>
          <w:lang w:val="es-ES"/>
        </w:rPr>
        <w:t xml:space="preserve"> GERMÁN OJEDA GARRIDO,</w:t>
      </w:r>
      <w:r w:rsidR="00000000" w:rsidRPr="00211DAB">
        <w:rPr>
          <w:lang w:val="es-ES"/>
        </w:rPr>
        <w:t xml:space="preserve"> con UVUS </w:t>
      </w:r>
      <w:r>
        <w:rPr>
          <w:lang w:val="es-ES"/>
        </w:rPr>
        <w:t>gerojegar</w:t>
      </w:r>
      <w:r w:rsidR="00000000" w:rsidRPr="00211DAB">
        <w:rPr>
          <w:lang w:val="es-ES"/>
        </w:rPr>
        <w:t xml:space="preserve">, declaro que autorizo expresamente a mi compañero </w:t>
      </w:r>
      <w:r w:rsidR="00211DAB" w:rsidRPr="00211DAB">
        <w:rPr>
          <w:lang w:val="es-ES"/>
        </w:rPr>
        <w:t>César Martínez Van der Looven</w:t>
      </w:r>
      <w:r w:rsidR="00211DAB">
        <w:rPr>
          <w:lang w:val="es-ES"/>
        </w:rPr>
        <w:t>, con UVUS NMH6684</w:t>
      </w:r>
      <w:r w:rsidR="00000000" w:rsidRPr="00211DAB">
        <w:rPr>
          <w:lang w:val="es-ES"/>
        </w:rPr>
        <w:t xml:space="preserve"> a utilizar cualquier tipo de material (código, documentación, entregables, etc.) creado por mí durante el desarrollo de la asignatura 'Diseño y Pruebas 2' del curso académico 2024/25, con el fin de que dicho material pueda ser utilizado </w:t>
      </w:r>
      <w:r w:rsidR="00211DAB">
        <w:rPr>
          <w:lang w:val="es-ES"/>
        </w:rPr>
        <w:t>en</w:t>
      </w:r>
      <w:r w:rsidR="00000000" w:rsidRPr="00211DAB">
        <w:rPr>
          <w:lang w:val="es-ES"/>
        </w:rPr>
        <w:t xml:space="preserve"> la </w:t>
      </w:r>
      <w:r w:rsidR="00211DAB">
        <w:rPr>
          <w:lang w:val="es-ES"/>
        </w:rPr>
        <w:t xml:space="preserve">entrega del proyecto de la </w:t>
      </w:r>
      <w:r w:rsidR="00000000" w:rsidRPr="00211DAB">
        <w:rPr>
          <w:lang w:val="es-ES"/>
        </w:rPr>
        <w:t>segunda convocatoria de la asignatura.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>Esta autorización se realiza de forma voluntaria y no implica cesión de propiedad intelectual, si</w:t>
      </w:r>
      <w:r w:rsidR="00211DAB">
        <w:rPr>
          <w:lang w:val="es-ES"/>
        </w:rPr>
        <w:t xml:space="preserve"> </w:t>
      </w:r>
      <w:r w:rsidR="00000000" w:rsidRPr="00211DAB">
        <w:rPr>
          <w:lang w:val="es-ES"/>
        </w:rPr>
        <w:t>no únicamente el permiso para uso académico personal en el contexto de la citada asignatura.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 xml:space="preserve">En Sevilla, a </w:t>
      </w:r>
      <w:r>
        <w:rPr>
          <w:lang w:val="es-ES"/>
        </w:rPr>
        <w:t>2</w:t>
      </w:r>
      <w:r w:rsidR="00000000" w:rsidRPr="00211DAB">
        <w:rPr>
          <w:lang w:val="es-ES"/>
        </w:rPr>
        <w:t xml:space="preserve"> de </w:t>
      </w:r>
      <w:r>
        <w:rPr>
          <w:lang w:val="es-ES"/>
        </w:rPr>
        <w:t>julio</w:t>
      </w:r>
      <w:r w:rsidR="00000000" w:rsidRPr="00211DAB">
        <w:rPr>
          <w:lang w:val="es-ES"/>
        </w:rPr>
        <w:t xml:space="preserve"> de 2025.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  <w:t>Firma:</w:t>
      </w:r>
      <w:r w:rsidR="00000000" w:rsidRPr="00211DAB">
        <w:rPr>
          <w:lang w:val="es-ES"/>
        </w:rPr>
        <w:br/>
      </w:r>
      <w:r w:rsidR="00000000" w:rsidRPr="00211DAB">
        <w:rPr>
          <w:lang w:val="es-ES"/>
        </w:rPr>
        <w:br/>
      </w:r>
    </w:p>
    <w:sectPr w:rsidR="00A12A1C" w:rsidRPr="00211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320277">
    <w:abstractNumId w:val="8"/>
  </w:num>
  <w:num w:numId="2" w16cid:durableId="699747704">
    <w:abstractNumId w:val="6"/>
  </w:num>
  <w:num w:numId="3" w16cid:durableId="574513227">
    <w:abstractNumId w:val="5"/>
  </w:num>
  <w:num w:numId="4" w16cid:durableId="2085226256">
    <w:abstractNumId w:val="4"/>
  </w:num>
  <w:num w:numId="5" w16cid:durableId="1193375505">
    <w:abstractNumId w:val="7"/>
  </w:num>
  <w:num w:numId="6" w16cid:durableId="426586975">
    <w:abstractNumId w:val="3"/>
  </w:num>
  <w:num w:numId="7" w16cid:durableId="1636911895">
    <w:abstractNumId w:val="2"/>
  </w:num>
  <w:num w:numId="8" w16cid:durableId="1683429956">
    <w:abstractNumId w:val="1"/>
  </w:num>
  <w:num w:numId="9" w16cid:durableId="199794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DBB"/>
    <w:rsid w:val="001E4F5F"/>
    <w:rsid w:val="00211DAB"/>
    <w:rsid w:val="0029639D"/>
    <w:rsid w:val="00326F90"/>
    <w:rsid w:val="005F31C9"/>
    <w:rsid w:val="00A12A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5E3EFB"/>
  <w14:defaultImageDpi w14:val="300"/>
  <w15:docId w15:val="{9ECD890E-7F2C-4E20-924D-A6242E3C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7:28:09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843 164 24575,'-19'-1'0,"0"-1"0,1-1 0,-1-1 0,-22-7 0,-32-7 0,11 8 0,0 2 0,-1 3 0,0 3 0,-95 8 0,144-5 0,-1 2 0,1 0 0,-1 1 0,1 0 0,0 1 0,1 0 0,-1 1 0,-14 9 0,21-10 0,0 0 0,0 1 0,1-1 0,0 1 0,0 0 0,0 1 0,0 0 0,1-1 0,1 2 0,-1-1 0,1 1 0,0-1 0,0 1 0,1 0 0,-3 11 0,1 6 0,0-1 0,1 1 0,2 1 0,0-1 0,2 0 0,3 37 0,-1-43 0,1-1 0,1 0 0,0 0 0,2 0 0,-1-1 0,2 0 0,1 0 0,0 0 0,16 23 0,-11-24 0,1 0 0,0-1 0,1-1 0,1 0 0,0-1 0,1-1 0,0 0 0,1-1 0,0-1 0,1-1 0,0-1 0,1 0 0,22 5 0,0-3 0,0-1 0,0-2 0,1-2 0,-1-2 0,60-3 0,-80-1 0,-1 0 0,1-2 0,-1-1 0,0 0 0,0-1 0,0-2 0,-1 0 0,0-1 0,0-1 0,-1-1 0,0 0 0,-1-2 0,0 0 0,-1-1 0,0-1 0,19-21 0,-33 32 0,0 0 0,0-1 0,0 1 0,0-1 0,-1 0 0,0 0 0,0 0 0,0 0 0,0-1 0,-1 1 0,0 0 0,1-1 0,-2 1 0,1 0 0,0-1 0,-1 0 0,0 1 0,0-1 0,0 1 0,-2-7 0,1 7 0,-1 0 0,1 0 0,-1 0 0,0 1 0,0-1 0,-1 1 0,1-1 0,-1 1 0,0 0 0,1 0 0,-2 0 0,1 0 0,0 0 0,0 1 0,-1-1 0,0 1 0,1 0 0,-1 0 0,0 0 0,0 1 0,-6-2 0,-10-2-55,0 2 0,0 0 0,0 1 0,0 1 0,0 1 0,-27 3 0,16-2-925,3 0-5846</inkml:trace>
  <inkml:trace contextRef="#ctx0" brushRef="#br0" timeOffset="1124.39">1391 629 24575,'68'2'0,"-33"-1"0,0 0 0,65-9 0,-95 6 0,0 0 0,0 0 0,0 0 0,-1 0 0,1-1 0,-1 0 0,1 0 0,-1 0 0,0 0 0,0-1 0,-1 1 0,1-1 0,-1 0 0,7-9 0,-9 11 0,1 0 0,-1 0 0,0 0 0,1 0 0,-1-1 0,0 1 0,0 0 0,-1-1 0,1 1 0,0 0 0,-1-1 0,1 1 0,-1-1 0,0 1 0,0-1 0,0 1 0,0-1 0,0 1 0,-1-1 0,1 1 0,-1-1 0,1 1 0,-1 0 0,0-1 0,0 1 0,0 0 0,0 0 0,-1-1 0,1 1 0,0 0 0,-1 0 0,0 0 0,-2-2 0,-2 0 0,0 0 0,0 1 0,0-1 0,0 1 0,-1 1 0,1-1 0,-1 1 0,0 0 0,0 1 0,-7-1 0,-76-4 0,77 5 0,-1 1 0,1 0 0,-1 0 0,1 1 0,-1 1 0,1 0 0,0 1 0,0 1 0,-21 8 0,28-9 0,0 0 0,1 0 0,-1 1 0,0 0 0,1 0 0,0 1 0,0-1 0,1 1 0,-1 0 0,1 1 0,0-1 0,0 1 0,1-1 0,-1 1 0,1 0 0,1 1 0,-1-1 0,1 0 0,-1 7 0,1-5 0,0 0 0,1-1 0,0 1 0,0 0 0,1 0 0,0 0 0,1-1 0,-1 1 0,2 0 0,-1 0 0,1-1 0,0 1 0,0-1 0,1 0 0,0 1 0,1-1 0,-1 0 0,1-1 0,1 1 0,-1-1 0,1 0 0,0 0 0,1 0 0,9 8 0,-4-6 0,0 1 0,1-2 0,0 0 0,0 0 0,1-1 0,-1 0 0,1-1 0,1-1 0,-1 0 0,1-1 0,-1 0 0,1-1 0,14 0 0,114-4-35,-90 1-1295,-18 0-5496</inkml:trace>
  <inkml:trace contextRef="#ctx0" brushRef="#br0" timeOffset="1917.55">2068 755 24575,'-4'4'0,"-4"-7"0,-2-5 0,2-17 0,2-7 0,1-13 0,3-2 0,0 4 0,2 4 0,0-1 0,1 3 0,6 7 0,11 9 0,11 15 0,2 9-8191</inkml:trace>
  <inkml:trace contextRef="#ctx0" brushRef="#br0" timeOffset="3151.14">2471 630 24575,'0'0'0,"0"0"0,0 1 0,0-1 0,-1 0 0,1 0 0,0 0 0,0 0 0,0 0 0,0 1 0,-1-1 0,1 0 0,0 0 0,0 0 0,0 0 0,0 0 0,-1 0 0,1 0 0,0 0 0,0 0 0,0 0 0,-1 0 0,1 0 0,0 0 0,0 0 0,0 0 0,-1 0 0,1 0 0,0 0 0,0 0 0,0 0 0,-1 0 0,1 0 0,0 0 0,0 0 0,0 0 0,0 0 0,-1-1 0,1 1 0,0 0 0,0 0 0,-5-11 0,1-13 0,-1-24 0,3-1 0,4-63 0,-1 107 0,-1 1 0,1 0 0,0-1 0,0 1 0,0 0 0,0-1 0,1 1 0,0 0 0,0 0 0,0 0 0,0 0 0,1 1 0,-1-1 0,1 1 0,0-1 0,5-4 0,-5 6 0,0 0 0,1 0 0,-1 1 0,0-1 0,1 1 0,-1 0 0,1-1 0,-1 1 0,1 1 0,-1-1 0,1 0 0,0 1 0,-1 0 0,1 0 0,0 0 0,-1 0 0,1 1 0,0 0 0,-1-1 0,6 3 0,3 1 0,0 0 0,0 1 0,0 1 0,-1 0 0,1 0 0,-1 1 0,-1 1 0,17 14 0,-20-15 0,0 0 0,-1 0 0,0 1 0,0 0 0,0 0 0,-1 0 0,0 1 0,-1 0 0,0 0 0,0 0 0,-1 0 0,3 12 0,-3 0 0,-2-15 0,-1 1 0,1-1 0,1 1 0,0-1 0,0 0 0,4 11 0,-5-16 0,-1 0 0,1-1 0,-1 1 0,1 0 0,-1-1 0,1 1 0,0-1 0,-1 1 0,1 0 0,0-1 0,-1 1 0,1-1 0,0 0 0,0 1 0,0-1 0,-1 0 0,1 1 0,0-1 0,0 0 0,0 0 0,1 0 0,1 0 0,-1 0 0,0-1 0,0 1 0,0-1 0,0 0 0,0 1 0,0-1 0,0 0 0,0 0 0,-1-1 0,1 1 0,3-3 0,7-7 0,0 0 0,-1-1 0,11-17 0,29-29 0,-47 55 0,0-1 0,0 0 0,1 1 0,0 0 0,-1 0 0,1 0 0,0 1 0,0 0 0,1 0 0,9-3 0,-10 5 0,-1 0 0,1 0 0,-1 0 0,1 1 0,-1-1 0,1 1 0,-1 0 0,1 0 0,-1 1 0,0-1 0,1 1 0,-1 0 0,0 0 0,0 1 0,0-1 0,-1 1 0,1 0 0,-1 0 0,1 0 0,-1 0 0,0 1 0,0-1 0,3 6 0,7 10 0,0 0 0,-2 1 0,12 25 0,-4-3-1365,-4-8-5461</inkml:trace>
  <inkml:trace contextRef="#ctx0" brushRef="#br0" timeOffset="4106.21">3698 374 24575,'-27'-13'0,"-1"1"0,0 1 0,-47-11 0,59 18 0,0 2 0,0-1 0,-1 2 0,1 0 0,-1 2 0,1-1 0,0 2 0,-20 4 0,33-5 0,-1 0 0,1 1 0,-1-1 0,1 1 0,0 0 0,0 0 0,0 0 0,0 0 0,0 1 0,1-1 0,-1 1 0,1 0 0,-1 0 0,1 0 0,0 0 0,0 0 0,0 0 0,1 0 0,-1 1 0,1-1 0,-1 1 0,1-1 0,1 1 0,-1-1 0,0 8 0,-2 8 0,1 1 0,2 0 0,1 28 0,-1-46 0,1 7 0,0 1 0,0-1 0,0 0 0,1 0 0,1 0 0,3 9 0,-5-14 0,1-1 0,-1 0 0,1 0 0,0 1 0,1-1 0,-1-1 0,0 1 0,1 0 0,0 0 0,-1-1 0,1 0 0,0 1 0,0-1 0,1 0 0,-1 0 0,0-1 0,1 1 0,3 0 0,7 2 0,0-1 0,0-1 0,0-1 0,0 0 0,1 0 0,-1-2 0,0 1 0,0-2 0,0 0 0,0-1 0,0 0 0,0-1 0,-1-1 0,1 0 0,19-11 0,-7 3 0,0-2 0,-1-1 0,-1-1 0,0-2 0,-1 0 0,30-33 0,-47 46 0,0-1 0,-1-1 0,0 1 0,0-1 0,-1 0 0,0 0 0,4-11 0,-15 47 0,2 1 0,1-1 0,2 1 0,0 0 0,4 36 0,-3-60 0,2 1 0,-1-1 0,0 0 0,1 0 0,0 0 0,1 1 0,-1-1 0,1 0 0,0 0 0,0-1 0,0 1 0,1 0 0,3 5 0,-3-8 0,-1 1 0,1-1 0,0 0 0,-1 0 0,1 0 0,0 0 0,0-1 0,0 1 0,0-1 0,1 0 0,-1 0 0,0 0 0,1 0 0,-1 0 0,0-1 0,1 1 0,-1-1 0,1 0 0,-1 0 0,0 0 0,7-2 0,3-1-273,0 0 0,-1-1 0,1 0 0,21-11 0,5-5-6553</inkml:trace>
  <inkml:trace contextRef="#ctx0" brushRef="#br0" timeOffset="4983.84">4228 354 24575,'2'28'0,"0"-1"0,12 44 0,-14-66 0,2 0 0,-1 0 0,1 0 0,0 0 0,0-1 0,0 1 0,0 0 0,1-1 0,5 7 0,-7-9 0,0-1 0,1 0 0,-1 0 0,1 0 0,-1 0 0,1 0 0,-1 0 0,1 0 0,0 0 0,0 0 0,-1-1 0,1 1 0,0-1 0,0 1 0,-1-1 0,1 0 0,0 0 0,0 0 0,0 0 0,0 0 0,0 0 0,-1 0 0,1-1 0,0 1 0,0-1 0,0 1 0,-1-1 0,1 0 0,0 1 0,2-3 0,18-11 0,0 0 0,0-2 0,-2-1 0,0 0 0,-1-2 0,21-25 0,-12 14 0,165-158 0,-159 160 0,0 2 0,2 1 0,0 2 0,49-23 0,-72 40 0,0 0 0,0 1 0,0 1 0,1 0 0,27-4 0,-35 8 0,0-1 0,-1 1 0,1 1 0,0-1 0,0 1 0,-1 0 0,1 0 0,-1 1 0,1 0 0,-1 0 0,1 0 0,-1 0 0,0 1 0,0 0 0,0 0 0,-1 0 0,6 5 0,0 3 0,1 0 0,-2 1 0,0 0 0,0 1 0,-2 0 0,1 0 0,-2 1 0,1 0 0,-2 0 0,0 0 0,-1 1 0,4 17 0,2 27 0,6 101 0,-15-149 0,4 66 0,-3 1 0,-4-1 0,-18 128 0,15-177 0,-1 1 0,-2-1 0,0 0 0,-2-1 0,-1 0 0,-2-1 0,0 0 0,-1-1 0,-2 0 0,0-1 0,-2-1 0,-1-1 0,-22 22 0,17-24 2,-1 0 0,-1-2 0,-1-1 0,0-1 0,-1-2 0,-1 0-1,-33 10 1,-9-2-120,-145 26 1,-275 4-1158,-10-37-415,-90-13 1301,-89 2 390,1 31-895,641-32 940,0 1 0,0 2 1,-60 17-1,62-6-113,25-4-3775</inkml:trace>
  <inkml:trace contextRef="#ctx0" brushRef="#br0" timeOffset="5862.72">3063 1094 24575,'-5'-5'0,"0"-1"0,0 1 0,0 0 0,-1 1 0,1-1 0,-1 1 0,-1 0 0,1 0 0,0 1 0,-1 0 0,0 0 0,0 1 0,-7-2 0,-13-2 0,0 1 0,-31-2 0,44 6 0,-77-8 0,-169 7 0,249 3 0,-1 0 0,1 1 0,0 0 0,-1 1 0,1 0 0,0 0 0,1 2 0,-1-1 0,1 1 0,0 1 0,-18 12 0,21-12 0,0 0 0,1 1 0,-1 0 0,1 0 0,1 1 0,-1 0 0,2-1 0,-1 2 0,1-1 0,0 1 0,0-1 0,1 1 0,1 0 0,-1 0 0,0 11 0,1-10 0,1 0 0,0-1 0,1 1 0,0 0 0,1 0 0,0 0 0,0-1 0,1 1 0,1 0 0,-1-1 0,1 0 0,1 1 0,0-1 0,0 0 0,1-1 0,9 14 0,-5-11 0,0-1 0,1 1 0,0-2 0,0 1 0,1-2 0,1 1 0,-1-1 0,1-1 0,1 0 0,-1-1 0,18 6 0,10 1 0,-1-1 0,1-3 0,51 6 0,129 1 0,-154-15 0,0-2 0,0-4 0,0-2 0,-1-3 0,78-22 0,-104 20 0,-1-2 0,-1-1 0,68-39 0,-81 39 0,-1-1 0,0-1 0,-2-1 0,0-1 0,0-1 0,21-28 0,-31 33 0,0-1 0,-1 1 0,-1-2 0,0 1 0,-1-1 0,-1-1 0,-1 1 0,0-1 0,-1 0 0,-1 0 0,-1-1 0,2-27 0,-5 34 0,0 0 0,-1 1 0,0-1 0,-1 1 0,0 0 0,-1-1 0,0 1 0,-1 0 0,0 1 0,-1-1 0,0 1 0,0 0 0,-1 0 0,-1 0 0,0 1 0,0 0 0,0 0 0,-1 1 0,-1 0 0,-16-13 0,8 10 0,0 1 0,0 1 0,-1 0 0,0 2 0,-1 0 0,1 1 0,-1 0 0,-26-3 0,-1 3 0,0 2 0,-65 2 0,97 2 0,1 0 0,-1 1 0,1 1 0,-1 0 0,1 1 0,-17 6 0,27-8 0,-1 1 0,1 0 0,-1-1 0,1 1 0,0 1 0,-1-1 0,1 0 0,0 1 0,1 0 0,-1-1 0,0 1 0,1 0 0,0 1 0,-1-1 0,1 0 0,1 1 0,-1-1 0,0 1 0,1-1 0,0 1 0,-1 0 0,2-1 0,-1 1 0,0 0 0,1 0 0,-1 4 0,1 25-17,5 32-1,-2-30-1312,-1-4-5496</inkml:trace>
  <inkml:trace contextRef="#ctx0" brushRef="#br0" timeOffset="6683.14">4333 882 24575,'-108'-2'0,"-146"6"0,225-1 0,1 0 0,0 2 0,1 2 0,-1 0 0,1 2 0,-44 20 0,63-25 0,0 1 0,0 0 0,1 1 0,0 0 0,0 0 0,0 0 0,1 1 0,0 0 0,0 0 0,1 1 0,0 0 0,0 0 0,0 0 0,1 0 0,1 1 0,-1-1 0,1 1 0,1 0 0,0 0 0,0 0 0,0 11 0,0-5 0,2 0 0,0-1 0,1 1 0,0 0 0,1-1 0,1 1 0,0-1 0,1 0 0,0 0 0,2 0 0,-1-1 0,14 23 0,-13-27 0,0-1 0,1-1 0,0 0 0,0 0 0,1 0 0,0-1 0,0 0 0,0 0 0,1-1 0,0 0 0,0 0 0,0-1 0,1-1 0,-1 1 0,1-2 0,16 4 0,15 1 0,1-2 0,68-1 0,-93-4 0,13 1 0,1-1 0,-1-1 0,0-2 0,46-10 0,-69 11 0,0 0 0,0 0 0,0-1 0,0 0 0,0 0 0,-1 0 0,1-1 0,-1 0 0,0-1 0,0 1 0,0-1 0,-1-1 0,0 1 0,0 0 0,0-1 0,-1 0 0,0 0 0,0-1 0,0 1 0,-1-1 0,0 0 0,0 0 0,3-14 0,-3 13 0,-1-1 0,0 0 0,-1 0 0,0 1 0,-1-1 0,1 0 0,-2 0 0,1 0 0,-1 1 0,-1-1 0,1 0 0,-1 1 0,-1-1 0,0 1 0,0-1 0,-1 1 0,0 0 0,0 1 0,0-1 0,-1 1 0,-1 0 0,1 0 0,-1 0 0,0 1 0,-1 0 0,1 0 0,-1 0 0,0 1 0,-1 0 0,1 1 0,-12-6 0,2 2 24,1 0 0,-1 1 0,0 1 0,-26-5 0,37 10-49,0 0 0,1 0 0,-1 1-1,0 0 1,0 0 0,0 1 0,-11 1 0,15-1-51,-1 0 1,0 0-1,0 0 1,0 0-1,1 1 1,-1-1-1,1 1 1,-1-1-1,1 1 1,0 0-1,-1 0 1,1 0-1,0 0 1,0 1-1,1-1 0,-3 4 1,-7 17-6751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GERMAN OJEDA GARRIDO</cp:lastModifiedBy>
  <cp:revision>3</cp:revision>
  <dcterms:created xsi:type="dcterms:W3CDTF">2013-12-23T23:15:00Z</dcterms:created>
  <dcterms:modified xsi:type="dcterms:W3CDTF">2025-07-02T17:28:00Z</dcterms:modified>
  <cp:category/>
</cp:coreProperties>
</file>